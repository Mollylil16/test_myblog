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7613E" w14:textId="5C508E8B" w:rsidR="00165676" w:rsidRDefault="00000000">
      <w:pPr>
        <w:pStyle w:val="Titre"/>
      </w:pPr>
      <w:r>
        <w:t xml:space="preserve">Rapport de Tests pour l'Application </w:t>
      </w:r>
    </w:p>
    <w:p w14:paraId="141A353C" w14:textId="77777777" w:rsidR="00165676" w:rsidRDefault="00000000">
      <w:pPr>
        <w:pStyle w:val="Titre1"/>
      </w:pPr>
      <w:r>
        <w:t>1. Introduction</w:t>
      </w:r>
    </w:p>
    <w:p w14:paraId="4C78EAA1" w14:textId="77777777" w:rsidR="00165676" w:rsidRDefault="00000000">
      <w:r>
        <w:t>Ce rapport présente les tests effectués sur les modèles Publication et Commentaire de l'application, en mettant l'accent sur trois types de tests :</w:t>
      </w:r>
      <w:r>
        <w:br/>
        <w:t>- Tests unitaires</w:t>
      </w:r>
      <w:r>
        <w:br/>
        <w:t>- Tests fonctionnels</w:t>
      </w:r>
      <w:r>
        <w:br/>
        <w:t>- Tests d'intégration</w:t>
      </w:r>
      <w:r>
        <w:br/>
      </w:r>
      <w:r>
        <w:br/>
        <w:t>Les tests ont été réalisés à l'aide de la classe TestCase de Django, qui fournit un environnement contrôlé pour tester les fonctionnalités de l'application sans affecter la base de données de production.</w:t>
      </w:r>
    </w:p>
    <w:p w14:paraId="55CE064B" w14:textId="77777777" w:rsidR="00165676" w:rsidRDefault="00000000">
      <w:pPr>
        <w:pStyle w:val="Titre1"/>
      </w:pPr>
      <w:r>
        <w:t>2. Tests Relatifs aux Publications</w:t>
      </w:r>
    </w:p>
    <w:p w14:paraId="5BD442FC" w14:textId="77777777" w:rsidR="00165676" w:rsidRDefault="00000000">
      <w:r>
        <w:t>Les publications sont une partie essentielle de l'application. Les tests ont été réalisés pour vérifier leur création, leur affichage dans une vue détaillée et la génération automatique de leur slug.</w:t>
      </w:r>
    </w:p>
    <w:p w14:paraId="791AB248" w14:textId="77777777" w:rsidR="00165676" w:rsidRDefault="00000000">
      <w:pPr>
        <w:pStyle w:val="Titre2"/>
      </w:pPr>
      <w:r>
        <w:t>2.1 Test de Création d'une Publication</w:t>
      </w:r>
    </w:p>
    <w:p w14:paraId="10367436" w14:textId="77777777" w:rsidR="00165676" w:rsidRDefault="00000000">
      <w:r>
        <w:t>Objectif : Vérifier si une publication peut être correctement créée avec les bons attributs.</w:t>
      </w:r>
      <w:r>
        <w:br/>
        <w:t>Test effectué : Un test de création d'une publication avec une catégorie associée a été réalisé. Le titre, la catégorie et le slug de la publication ont été vérifiés.</w:t>
      </w:r>
      <w:r>
        <w:br/>
        <w:t>Type de test : Test unitaire. Il vérifie la logique de création d'une publication et son intégration avec la base de données.</w:t>
      </w:r>
    </w:p>
    <w:p w14:paraId="1414FF6E" w14:textId="77777777" w:rsidR="00165676" w:rsidRDefault="00000000">
      <w:pPr>
        <w:pStyle w:val="Titre2"/>
      </w:pPr>
      <w:r>
        <w:t>2.2 Test de la Vue Détail d'une Publication</w:t>
      </w:r>
    </w:p>
    <w:p w14:paraId="0497E134" w14:textId="77777777" w:rsidR="00165676" w:rsidRDefault="00000000">
      <w:r>
        <w:t>Objectif : Vérifier que la vue détaillant une publication fonctionne correctement.</w:t>
      </w:r>
      <w:r>
        <w:br/>
        <w:t>Test effectué : Une requête GET est envoyée à l'URL de détail de la publication, et la réponse est vérifiée pour s'assurer que les données attendues (titre et description de la publication) sont présentes.</w:t>
      </w:r>
      <w:r>
        <w:br/>
        <w:t>Type de test : Test fonctionnel. Ce test s'assure que la vue détaillée d'une publication retourne les données attendues.</w:t>
      </w:r>
    </w:p>
    <w:p w14:paraId="51A72AE2" w14:textId="77777777" w:rsidR="00165676" w:rsidRDefault="00000000">
      <w:pPr>
        <w:pStyle w:val="Titre2"/>
      </w:pPr>
      <w:r>
        <w:t>2.3 Test de la Génération du Slug</w:t>
      </w:r>
    </w:p>
    <w:p w14:paraId="1524F346" w14:textId="77777777" w:rsidR="00165676" w:rsidRDefault="00000000">
      <w:r>
        <w:t>Objectif : Vérifier que le slug de la publication est bien généré automatiquement.</w:t>
      </w:r>
      <w:r>
        <w:br/>
        <w:t>Test effectué : Un test est effectué pour s'assurer que le slug de la publication n'est pas vide et est bien généré à partir du titre de la publication.</w:t>
      </w:r>
      <w:r>
        <w:br/>
        <w:t>Type de test : Test unitaire. Ce test vérifie la logique interne de génération du slug.</w:t>
      </w:r>
    </w:p>
    <w:p w14:paraId="45958FBC" w14:textId="77777777" w:rsidR="00165676" w:rsidRDefault="00000000">
      <w:pPr>
        <w:pStyle w:val="Titre1"/>
      </w:pPr>
      <w:r>
        <w:lastRenderedPageBreak/>
        <w:t>3. Tests Relatifs aux Commentaires</w:t>
      </w:r>
    </w:p>
    <w:p w14:paraId="15B7E7D5" w14:textId="77777777" w:rsidR="00165676" w:rsidRDefault="00000000">
      <w:r>
        <w:t>Les commentaires permettent aux utilisateurs d'interagir avec les publications. Deux tests ont été réalisés pour vérifier la soumission des commentaires, tant valides qu'invalides.</w:t>
      </w:r>
    </w:p>
    <w:p w14:paraId="4B458343" w14:textId="77777777" w:rsidR="00165676" w:rsidRDefault="00000000">
      <w:pPr>
        <w:pStyle w:val="Titre2"/>
      </w:pPr>
      <w:r>
        <w:t>3.1 Test de Soumission d'un Commentaire Valide</w:t>
      </w:r>
    </w:p>
    <w:p w14:paraId="44C9739C" w14:textId="77777777" w:rsidR="00165676" w:rsidRDefault="00000000">
      <w:r>
        <w:t>Objectif : Vérifier que les utilisateurs peuvent soumettre des commentaires valides et que ces derniers sont bien enregistrés dans la base de données.</w:t>
      </w:r>
      <w:r>
        <w:br/>
        <w:t>Test effectué : Un commentaire est soumis via un POST contenant des données valides. La réponse JSON est vérifiée pour s'assurer que l'enregistrement a bien été effectué, et les données du commentaire sont ensuite vérifiées dans la base de données.</w:t>
      </w:r>
      <w:r>
        <w:br/>
        <w:t>Type de test : Test d'intégration. Ce test vérifie l'intégration entre la soumission du commentaire et l'enregistrement dans la base de données.</w:t>
      </w:r>
    </w:p>
    <w:p w14:paraId="7F651271" w14:textId="77777777" w:rsidR="00165676" w:rsidRDefault="00000000">
      <w:pPr>
        <w:pStyle w:val="Titre2"/>
      </w:pPr>
      <w:r>
        <w:t>3.2 Test de Soumission d'un Commentaire Invalide</w:t>
      </w:r>
    </w:p>
    <w:p w14:paraId="63817308" w14:textId="77777777" w:rsidR="00165676" w:rsidRDefault="00000000">
      <w:r>
        <w:t>Objectif : Vérifier qu'un commentaire invalide (par exemple, sans email) ne peut pas être soumis et que le système retourne une erreur appropriée.</w:t>
      </w:r>
      <w:r>
        <w:br/>
        <w:t>Test effectué : Un POST avec des données invalides (absence d'email) est soumis. La réponse JSON est vérifiée pour s'assurer que l'erreur est correctement signalée et qu'aucun commentaire n'a été enregistré dans la base de données.</w:t>
      </w:r>
      <w:r>
        <w:br/>
        <w:t>Type de test : Test d'intégration et fonctionnel. Ce test vérifie à la fois la logique de validation des données côté serveur et la gestion des erreurs.</w:t>
      </w:r>
    </w:p>
    <w:p w14:paraId="7826EF04" w14:textId="77777777" w:rsidR="00165676" w:rsidRDefault="00000000">
      <w:pPr>
        <w:pStyle w:val="Titre1"/>
      </w:pPr>
      <w:r>
        <w:t>4. Conclusion</w:t>
      </w:r>
    </w:p>
    <w:p w14:paraId="08AC68FD" w14:textId="77777777" w:rsidR="00165676" w:rsidRDefault="00000000">
      <w:r>
        <w:t>Les tests effectués couvrent les principaux cas d'utilisation de l'application, en s'assurant de la création correcte des publications, de l'affichage de leurs détails, de la gestion des slugs et de la soumission des commentaires (valides et invalides).</w:t>
      </w:r>
      <w:r>
        <w:br/>
      </w:r>
      <w:r>
        <w:br/>
        <w:t>- **Tests unitaires** : Ils permettent de vérifier la création des publications et la génération des slugs.</w:t>
      </w:r>
      <w:r>
        <w:br/>
        <w:t>- **Tests fonctionnels** : Ils testent le comportement des vues, comme la vue détaillant une publication.</w:t>
      </w:r>
      <w:r>
        <w:br/>
        <w:t>- **Tests d'intégration** : Ils assurent que la soumission des commentaires fonctionne correctement et que les erreurs sont gérées de manière appropriée.</w:t>
      </w:r>
      <w:r>
        <w:br/>
      </w:r>
      <w:r>
        <w:br/>
        <w:t>Ce processus garantit que l'application fonctionne de manière cohérente et robuste dans un environnement de production.</w:t>
      </w:r>
    </w:p>
    <w:sectPr w:rsidR="001656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19584228">
    <w:abstractNumId w:val="8"/>
  </w:num>
  <w:num w:numId="2" w16cid:durableId="1298413093">
    <w:abstractNumId w:val="6"/>
  </w:num>
  <w:num w:numId="3" w16cid:durableId="447554764">
    <w:abstractNumId w:val="5"/>
  </w:num>
  <w:num w:numId="4" w16cid:durableId="1461799635">
    <w:abstractNumId w:val="4"/>
  </w:num>
  <w:num w:numId="5" w16cid:durableId="658197365">
    <w:abstractNumId w:val="7"/>
  </w:num>
  <w:num w:numId="6" w16cid:durableId="1633096802">
    <w:abstractNumId w:val="3"/>
  </w:num>
  <w:num w:numId="7" w16cid:durableId="605767825">
    <w:abstractNumId w:val="2"/>
  </w:num>
  <w:num w:numId="8" w16cid:durableId="1079057744">
    <w:abstractNumId w:val="1"/>
  </w:num>
  <w:num w:numId="9" w16cid:durableId="32316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5676"/>
    <w:rsid w:val="0018197B"/>
    <w:rsid w:val="0029639D"/>
    <w:rsid w:val="00326F90"/>
    <w:rsid w:val="00381EE4"/>
    <w:rsid w:val="008E055A"/>
    <w:rsid w:val="00AA1D8D"/>
    <w:rsid w:val="00B47730"/>
    <w:rsid w:val="00CB0664"/>
    <w:rsid w:val="00D82D7F"/>
    <w:rsid w:val="00D93C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814BA"/>
  <w14:defaultImageDpi w14:val="300"/>
  <w15:docId w15:val="{93DFC87C-73FD-454B-B460-17672A6F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BRUNELL CHRIST AXEL OMEPIEU</cp:lastModifiedBy>
  <cp:revision>2</cp:revision>
  <dcterms:created xsi:type="dcterms:W3CDTF">2024-11-27T22:23:00Z</dcterms:created>
  <dcterms:modified xsi:type="dcterms:W3CDTF">2024-11-27T22:23:00Z</dcterms:modified>
  <cp:category/>
</cp:coreProperties>
</file>